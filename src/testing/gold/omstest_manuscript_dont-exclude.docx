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900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Exclude Section Example</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Exclude Sections</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p/>
    <w:p>
      <w:pPr>
        <w:spacing w:line="480" w:lineRule="auto"/>
        <w:jc w:val="center"/>
      </w:pPr>
      <w:r>
        <w:t>###</w:t>
      </w:r>
    </w:p>
    <w:p/>
    <w:p>
      <w:pPr>
        <w:pStyle w:val="Heading1"/>
      </w:pPr>
      <w:r>
        <w:t>Summary</w:t>
      </w:r>
    </w:p>
    <w:p>
      <w:pPr>
        <w:pStyle w:val="Quote"/>
      </w:pPr>
      <w:r>
        <w:t xml:space="preserve">This is a summary of the chapter, and it will be included in any draft unless its html tag 'summary' is excluded. </w:t>
      </w:r>
    </w:p>
    <w:p>
      <w:pPr>
        <w:pStyle w:val="Quote"/>
      </w:pPr>
    </w:p>
    <w:p>
      <w:pPr>
        <w:pStyle w:val="Body"/>
      </w:pPr>
      <w:r>
        <w:t>This is just some text to make a scene out of. This scene is included twice, to show how the exclude tags work on a multi-scene chapter.</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Heading1"/>
      </w:pPr>
      <w:r>
        <w:t>End Notes</w:t>
      </w:r>
    </w:p>
    <w:p>
      <w:pPr>
        <w:pStyle w:val="Quote"/>
      </w:pPr>
      <w:r>
        <w:t xml:space="preserve">This is some other information - maybe thoughts about the chapter? It could be anything, and it will be included in any draft unless its html tag 'endnotes' is excluded. </w:t>
      </w:r>
    </w:p>
    <w:p>
      <w:pPr>
        <w:pStyle w:val="Quote"/>
      </w:pPr>
      <w:r>
        <w:t xml:space="preserve">NOTE: The html tag can be anything you want it to be. </w:t>
      </w:r>
    </w:p>
    <w:p>
      <w:pPr>
        <w:pStyle w:val="Quote"/>
      </w:pP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EXCLUDE/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Exclude Section Example</dc:title>
  <dc:subject/>
  <dc:creator>Ima Q. Writer</dc:creator>
  <cp:keywords/>
  <dc:description>created by OpenManuscript v3.5.3</dc:description>
  <cp:lastModifiedBy/>
  <cp:revision>1</cp:revision>
  <dcterms:created xsi:type="dcterms:W3CDTF">2020-11-01T08:53:45Z</dcterms:created>
  <dcterms:modified xsi:type="dcterms:W3CDTF">2013-12-23T23:15:00Z</dcterms:modified>
  <cp:category/>
</cp:coreProperties>
</file>