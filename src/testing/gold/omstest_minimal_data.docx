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right"/>
      </w:pPr>
      <w:r>
        <w:t>Approx. words: 0</w:t>
      </w:r>
    </w:p>
    <w:p>
      <w:pPr>
        <w:spacing w:line="240" w:lineRule="auto"/>
        <w:jc w:val="left"/>
      </w:pPr>
      <w:r>
        <w:t>Ima Q. Writer</w:t>
        <w:br/>
        <w:t>111 Writer's Way</w:t>
        <w:br/>
        <w:t>Writerville, NM 88888</w:t>
        <w:br/>
        <w:t>(000) 000-0000</w:t>
        <w:br/>
        <w:t>imaqwriter@imawriter.com</w:t>
        <w:br/>
      </w:r>
    </w:p>
    <w:p/>
    <w:p/>
    <w:p/>
    <w:p/>
    <w:p/>
    <w:p/>
    <w:p/>
    <w:p>
      <w:pPr>
        <w:spacing w:line="480" w:lineRule="auto"/>
        <w:jc w:val="center"/>
      </w:pPr>
      <w:r>
        <w:t>OpenManuscript Examples</w:t>
      </w:r>
    </w:p>
    <w:p>
      <w:pPr>
        <w:spacing w:line="480" w:lineRule="auto"/>
        <w:jc w:val="center"/>
      </w:pPr>
      <w:r>
        <w:t>by</w:t>
      </w:r>
    </w:p>
    <w:p>
      <w:pPr>
        <w:spacing w:line="480" w:lineRule="auto"/>
        <w:jc w:val="center"/>
      </w:pPr>
      <w:r>
        <w:t>Ima Q. Writer</w:t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480" w:lineRule="auto"/>
        <w:jc w:val="center"/>
      </w:pPr>
      <w:r>
        <w:rPr>
          <w:b/>
        </w:rPr>
        <w:t>CHAPTER 1</w:t>
      </w:r>
    </w:p>
    <w:p>
      <w:pPr>
        <w:spacing w:line="480" w:lineRule="auto"/>
        <w:jc w:val="center"/>
      </w:pPr>
      <w:r>
        <w:rPr>
          <w:b/>
        </w:rPr>
        <w:t>Minimal data test (no scene attribute)</w:t>
      </w:r>
    </w:p>
    <w:p/>
    <w:p>
      <w:r>
        <w:br w:type="page"/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480" w:lineRule="auto"/>
        <w:jc w:val="center"/>
      </w:pPr>
      <w:r>
        <w:rPr>
          <w:b/>
        </w:rPr>
        <w:t>CHAPTER 2</w:t>
      </w:r>
    </w:p>
    <w:p>
      <w:pPr>
        <w:spacing w:line="480" w:lineRule="auto"/>
        <w:jc w:val="center"/>
      </w:pPr>
      <w:r>
        <w:rPr>
          <w:b/>
        </w:rPr>
        <w:t>Minimal data test (scenes empty)</w:t>
      </w:r>
    </w:p>
    <w:p/>
    <w:p>
      <w:r>
        <w:br w:type="page"/>
      </w:r>
    </w:p>
    <w:p/>
    <w:p/>
    <w:p/>
    <w:p/>
    <w:p/>
    <w:p/>
    <w:p/>
    <w:p/>
    <w:p/>
    <w:p/>
    <w:p/>
    <w:p/>
    <w:p/>
    <w:p/>
    <w:p/>
    <w:p>
      <w:pPr>
        <w:spacing w:line="480" w:lineRule="auto"/>
        <w:jc w:val="center"/>
      </w:pPr>
      <w:r>
        <w:t>Fin.</w:t>
      </w:r>
    </w:p>
    <w:sectPr w:rsidR="00FC693F" w:rsidRPr="0006063C" w:rsidSect="00034616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  <w:pgNumType w:start="0"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right"/>
    </w:pPr>
    <w:r>
      <w:t xml:space="preserve">Writer/ EXAMPLES/ </w:t>
    </w:r>
    <w: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48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48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">
    <w:name w:val="Body"/>
    <w:pPr>
      <w:widowControl/>
      <w:spacing w:line="480" w:lineRule="auto" w:before="0" w:after="0"/>
      <w:ind w:firstLine="720"/>
      <w:jc w:val="left"/>
    </w:pPr>
    <w:rPr>
      <w:rFonts w:ascii="Courier" w:hAnsi="Courier"/>
      <w:sz w:val="24"/>
    </w:rPr>
  </w:style>
  <w:style w:type="paragraph" w:customStyle="1" w:styleId="Heading1">
    <w:name w:val="Heading1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2">
    <w:name w:val="Heading2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3">
    <w:name w:val="Heading3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4">
    <w:name w:val="Heading4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5">
    <w:name w:val="Heading5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6">
    <w:name w:val="Heading6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7">
    <w:name w:val="Heading7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8">
    <w:name w:val="Heading8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  <w:style w:type="paragraph" w:customStyle="1" w:styleId="Heading9">
    <w:name w:val="Heading9"/>
    <w:pPr>
      <w:widowControl/>
      <w:spacing w:line="480" w:lineRule="auto" w:before="0" w:after="0"/>
      <w:ind w:firstLine="0"/>
      <w:jc w:val="left"/>
    </w:pPr>
    <w:rPr>
      <w:rFonts w:ascii="Courier" w:hAnsi="Courier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OpenManuscript Examples</dc:title>
  <dc:subject/>
  <dc:creator>Ima Q. Writer</dc:creator>
  <cp:keywords/>
  <dc:description>created by OpenManuscript v3.5.4</dc:description>
  <cp:lastModifiedBy/>
  <cp:revision>1</cp:revision>
  <dcterms:created xsi:type="dcterms:W3CDTF">2020-12-14T21:30:53Z</dcterms:created>
  <dcterms:modified xsi:type="dcterms:W3CDTF">2013-12-23T23:15:00Z</dcterms:modified>
  <cp:category/>
</cp:coreProperties>
</file>