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
      <w:pPr>
        <w:spacing w:line="480" w:lineRule="auto"/>
        <w:jc w:val="center"/>
      </w:pPr>
      <w:r>
        <w:t>###</w:t>
      </w:r>
    </w:p>
    <w:p/>
    <w:p>
      <w:pPr>
        <w:pStyle w:val="Body"/>
      </w:pPr>
      <w:r>
        <w:rPr>
          <w:b/>
        </w:rPr>
        <w:t>NOTE</w:t>
      </w:r>
      <w:r>
        <w:t xml:space="preserve"> This is the second test of </w:t>
      </w:r>
      <w:r>
        <w:rPr>
          <w:i/>
        </w:rPr>
        <w:t>excluding tags</w:t>
      </w:r>
      <w:r>
        <w:t xml:space="preserve">. Using the </w:t>
      </w:r>
      <w:r>
        <w:rPr>
          <w:i/>
        </w:rPr>
        <w:t>excludetags</w:t>
      </w:r>
      <w:r>
        <w:t xml:space="preserve"> command line argument, we've added this bit of text.</w:t>
      </w: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v3.5.4</dc:description>
  <cp:lastModifiedBy/>
  <cp:revision>1</cp:revision>
  <dcterms:created xsi:type="dcterms:W3CDTF">2020-11-04T12:18:25Z</dcterms:created>
  <dcterms:modified xsi:type="dcterms:W3CDTF">2013-12-23T23:15:00Z</dcterms:modified>
  <cp:category/>
</cp:coreProperties>
</file>